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Portfolio Entry</w:t>
      </w:r>
    </w:p>
    <w:p>
      <w:pPr>
        <w:pStyle w:val="Heading1"/>
      </w:pPr>
      <w:r>
        <w:t>Project 1: Text-to-Audio Bot</w:t>
      </w:r>
    </w:p>
    <w:p>
      <w:r>
        <w:t>A Python-based tool that converts the content of a PDF into spoken audio using ElevenLabs voice synthesis.</w:t>
      </w:r>
    </w:p>
    <w:p>
      <w:pPr>
        <w:pStyle w:val="Heading2"/>
      </w:pPr>
      <w:r>
        <w:t>Overview</w:t>
      </w:r>
    </w:p>
    <w:p>
      <w:r>
        <w:t>Project Name: Text-to-Audio Bot</w:t>
      </w:r>
    </w:p>
    <w:p>
      <w:r>
        <w:t>Role: Full Stack Developer</w:t>
      </w:r>
    </w:p>
    <w:p>
      <w:r>
        <w:t>Tech Stack: Python, PyPDF2, ElevenLabs API, dotenv, MoviePy</w:t>
      </w:r>
    </w:p>
    <w:p>
      <w:r>
        <w:t>Problem Solved: Manually reading long PDF documents can be time-consuming. This bot automates PDF reading by converting it into audio.</w:t>
      </w:r>
    </w:p>
    <w:p>
      <w:r>
        <w:t>Outcome / Impact: Successfully generates human-like voiceovers from PDFs. Can be used for news, articles, or accessibility tools for the visually impaired.</w:t>
      </w:r>
    </w:p>
    <w:p>
      <w:pPr>
        <w:pStyle w:val="Heading2"/>
      </w:pPr>
      <w:r>
        <w:t>Features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main.py</w:t>
            </w:r>
          </w:p>
        </w:tc>
        <w:tc>
          <w:tcPr>
            <w:tcW w:type="dxa" w:w="4320"/>
          </w:tcPr>
          <w:p>
            <w:r>
              <w:t>Entry point; iterates through PDFs and triggers text-to-speech conversion.</w:t>
            </w:r>
          </w:p>
        </w:tc>
      </w:tr>
      <w:tr>
        <w:tc>
          <w:tcPr>
            <w:tcW w:type="dxa" w:w="4320"/>
          </w:tcPr>
          <w:p>
            <w:r>
              <w:t>pdf_processor.py</w:t>
            </w:r>
          </w:p>
        </w:tc>
        <w:tc>
          <w:tcPr>
            <w:tcW w:type="dxa" w:w="4320"/>
          </w:tcPr>
          <w:p>
            <w:r>
              <w:t>Extracts and cleans text from PDFs.</w:t>
            </w:r>
          </w:p>
        </w:tc>
      </w:tr>
      <w:tr>
        <w:tc>
          <w:tcPr>
            <w:tcW w:type="dxa" w:w="4320"/>
          </w:tcPr>
          <w:p>
            <w:r>
              <w:t>voice_synthesizer.py</w:t>
            </w:r>
          </w:p>
        </w:tc>
        <w:tc>
          <w:tcPr>
            <w:tcW w:type="dxa" w:w="4320"/>
          </w:tcPr>
          <w:p>
            <w:r>
              <w:t>Uses ElevenLabs API to convert cleaned text to realistic speech.</w:t>
            </w:r>
          </w:p>
        </w:tc>
      </w:tr>
      <w:tr>
        <w:tc>
          <w:tcPr>
            <w:tcW w:type="dxa" w:w="4320"/>
          </w:tcPr>
          <w:p>
            <w:r>
              <w:t>.env</w:t>
            </w:r>
          </w:p>
        </w:tc>
        <w:tc>
          <w:tcPr>
            <w:tcW w:type="dxa" w:w="4320"/>
          </w:tcPr>
          <w:p>
            <w:r>
              <w:t>Stores API keys securely.</w:t>
            </w:r>
          </w:p>
        </w:tc>
      </w:tr>
      <w:tr>
        <w:tc>
          <w:tcPr>
            <w:tcW w:type="dxa" w:w="4320"/>
          </w:tcPr>
          <w:p>
            <w:r>
              <w:t>config.py</w:t>
            </w:r>
          </w:p>
        </w:tc>
        <w:tc>
          <w:tcPr>
            <w:tcW w:type="dxa" w:w="4320"/>
          </w:tcPr>
          <w:p>
            <w:r>
              <w:t>Handles audio output directory settings.</w:t>
            </w:r>
          </w:p>
        </w:tc>
      </w:tr>
      <w:tr>
        <w:tc>
          <w:tcPr>
            <w:tcW w:type="dxa" w:w="4320"/>
          </w:tcPr>
          <w:p>
            <w:r>
              <w:t>requirements.txt</w:t>
            </w:r>
          </w:p>
        </w:tc>
        <w:tc>
          <w:tcPr>
            <w:tcW w:type="dxa" w:w="4320"/>
          </w:tcPr>
          <w:p>
            <w:r>
              <w:t>Dependency list for easy environment setup.</w:t>
            </w:r>
          </w:p>
        </w:tc>
      </w:tr>
    </w:tbl>
    <w:p>
      <w:pPr>
        <w:pStyle w:val="Heading2"/>
      </w:pPr>
      <w:r>
        <w:t>GitHub Repository</w:t>
      </w:r>
    </w:p>
    <w:p>
      <w:r>
        <w:t>👉 [GitHub Repo Link Here]</w:t>
      </w:r>
    </w:p>
    <w:p>
      <w:pPr>
        <w:pStyle w:val="Heading2"/>
      </w:pPr>
      <w:r>
        <w:t>Resume-Ready Entry</w:t>
      </w:r>
    </w:p>
    <w:p>
      <w:r>
        <w:t>Text-to-Audio Bot – PDF to Voice Automation</w:t>
      </w:r>
    </w:p>
    <w:p>
      <w:r>
        <w:t>📍 Built a PDF-to-Audio pipeline using Python and ElevenLabs API.</w:t>
      </w:r>
    </w:p>
    <w:p>
      <w:r>
        <w:t>- Engineered automated processing of news/article PDFs into high-quality `.mp3` audio files.</w:t>
      </w:r>
    </w:p>
    <w:p>
      <w:r>
        <w:t>- Implemented OCR cleanup, API-based voice synthesis, and audio file management.</w:t>
      </w:r>
    </w:p>
    <w:p>
      <w:r>
        <w:t>- Useful for accessibility, content listening on-the-go, or content repurposing.</w:t>
      </w:r>
    </w:p>
    <w:p>
      <w:r>
        <w:br w:type="page"/>
      </w:r>
    </w:p>
    <w:p>
      <w:pPr>
        <w:pStyle w:val="Heading1"/>
      </w:pPr>
      <w:r>
        <w:t>Project 2: Audio-to-Video Generator</w:t>
      </w:r>
    </w:p>
    <w:p>
      <w:r>
        <w:t>This project converts an audio narration and PDF script into a synchronized, high-quality Instagram Reel-style video with captions and background music, fetched live from APIs.</w:t>
      </w:r>
    </w:p>
    <w:p>
      <w:pPr>
        <w:pStyle w:val="Heading2"/>
      </w:pPr>
      <w:r>
        <w:t>Overview</w:t>
      </w:r>
    </w:p>
    <w:p>
      <w:r>
        <w:t>Project Name: Audio-to-Video Generator</w:t>
      </w:r>
    </w:p>
    <w:p>
      <w:r>
        <w:t>Role: AI Workflow Engineer &amp; Video Automation Developer</w:t>
      </w:r>
    </w:p>
    <w:p>
      <w:r>
        <w:t>Tech Stack: Python, MoviePy, FFmpeg, Pixabay API, Freesound API, Pillow, PyPDF2</w:t>
      </w:r>
    </w:p>
    <w:p>
      <w:r>
        <w:t>Problem Solved: Manual creation of video content from scripts is time-consuming. This bot automates the full process from narration to final Instagram Reel.</w:t>
      </w:r>
    </w:p>
    <w:p>
      <w:r>
        <w:t>Outcome / Impact: Creates highly engaging, captioned video content dynamically using only a PDF script and generated narration, ideal for Shorts/Reels content creators.</w:t>
      </w:r>
    </w:p>
    <w:p>
      <w:pPr>
        <w:pStyle w:val="Heading2"/>
      </w:pPr>
      <w:r>
        <w:t>Features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main.py</w:t>
            </w:r>
          </w:p>
        </w:tc>
        <w:tc>
          <w:tcPr>
            <w:tcW w:type="dxa" w:w="4320"/>
          </w:tcPr>
          <w:p>
            <w:r>
              <w:t>Entry point to trigger the full video generation pipeline.</w:t>
            </w:r>
          </w:p>
        </w:tc>
      </w:tr>
      <w:tr>
        <w:tc>
          <w:tcPr>
            <w:tcW w:type="dxa" w:w="4320"/>
          </w:tcPr>
          <w:p>
            <w:r>
              <w:t>video_fetcher.py</w:t>
            </w:r>
          </w:p>
        </w:tc>
        <w:tc>
          <w:tcPr>
            <w:tcW w:type="dxa" w:w="4320"/>
          </w:tcPr>
          <w:p>
            <w:r>
              <w:t>Fetches random stock video and background music dynamically from Pixabay and Freesound APIs.</w:t>
            </w:r>
          </w:p>
        </w:tc>
      </w:tr>
      <w:tr>
        <w:tc>
          <w:tcPr>
            <w:tcW w:type="dxa" w:w="4320"/>
          </w:tcPr>
          <w:p>
            <w:r>
              <w:t>video_maker.py</w:t>
            </w:r>
          </w:p>
        </w:tc>
        <w:tc>
          <w:tcPr>
            <w:tcW w:type="dxa" w:w="4320"/>
          </w:tcPr>
          <w:p>
            <w:r>
              <w:t>Core logic: syncs audio with script, adds subtitles, formats video to 9:16 aspect ratio, and exports final video.</w:t>
            </w:r>
          </w:p>
        </w:tc>
      </w:tr>
      <w:tr>
        <w:tc>
          <w:tcPr>
            <w:tcW w:type="dxa" w:w="4320"/>
          </w:tcPr>
          <w:p>
            <w:r>
              <w:t>utils.py</w:t>
            </w:r>
          </w:p>
        </w:tc>
        <w:tc>
          <w:tcPr>
            <w:tcW w:type="dxa" w:w="4320"/>
          </w:tcPr>
          <w:p>
            <w:r>
              <w:t>Selects random local video clips when web sources fail.</w:t>
            </w:r>
          </w:p>
        </w:tc>
      </w:tr>
      <w:tr>
        <w:tc>
          <w:tcPr>
            <w:tcW w:type="dxa" w:w="4320"/>
          </w:tcPr>
          <w:p>
            <w:r>
              <w:t>.env</w:t>
            </w:r>
          </w:p>
        </w:tc>
        <w:tc>
          <w:tcPr>
            <w:tcW w:type="dxa" w:w="4320"/>
          </w:tcPr>
          <w:p>
            <w:r>
              <w:t>Secures API keys for external services.</w:t>
            </w:r>
          </w:p>
        </w:tc>
      </w:tr>
      <w:tr>
        <w:tc>
          <w:tcPr>
            <w:tcW w:type="dxa" w:w="4320"/>
          </w:tcPr>
          <w:p>
            <w:r>
              <w:t>Oswald-SemiBold.ttf</w:t>
            </w:r>
          </w:p>
        </w:tc>
        <w:tc>
          <w:tcPr>
            <w:tcW w:type="dxa" w:w="4320"/>
          </w:tcPr>
          <w:p>
            <w:r>
              <w:t>Font used for subtitles in the video.</w:t>
            </w:r>
          </w:p>
        </w:tc>
      </w:tr>
      <w:tr>
        <w:tc>
          <w:tcPr>
            <w:tcW w:type="dxa" w:w="4320"/>
          </w:tcPr>
          <w:p>
            <w:r>
              <w:t>requirements.txt</w:t>
            </w:r>
          </w:p>
        </w:tc>
        <w:tc>
          <w:tcPr>
            <w:tcW w:type="dxa" w:w="4320"/>
          </w:tcPr>
          <w:p>
            <w:r>
              <w:t>Lists all Python dependencies for environment setup.</w:t>
            </w:r>
          </w:p>
        </w:tc>
      </w:tr>
    </w:tbl>
    <w:p>
      <w:pPr>
        <w:pStyle w:val="Heading2"/>
      </w:pPr>
      <w:r>
        <w:t>GitHub Repository</w:t>
      </w:r>
    </w:p>
    <w:p>
      <w:r>
        <w:t>👉 [GitHub Repo Link Here]</w:t>
      </w:r>
    </w:p>
    <w:p>
      <w:pPr>
        <w:pStyle w:val="Heading2"/>
      </w:pPr>
      <w:r>
        <w:t>Resume-Ready Entry</w:t>
      </w:r>
    </w:p>
    <w:p>
      <w:r>
        <w:t>Audio-to-Video Generator – Automated Video Creation for Reels</w:t>
      </w:r>
    </w:p>
    <w:p>
      <w:r>
        <w:t>📍 Developed a video generator that transforms a narrated script into Instagram-style videos.</w:t>
      </w:r>
    </w:p>
    <w:p>
      <w:r>
        <w:t>- Automatically fetches stock footage and background music via APIs (Pixabay, Freesound).</w:t>
      </w:r>
    </w:p>
    <w:p>
      <w:r>
        <w:t>- Syncs subtitles line-by-line with narration using PDF script parsing and MoviePy.</w:t>
      </w:r>
    </w:p>
    <w:p>
      <w:r>
        <w:t>- Formats vertical videos (9:16), adds animated captions, mixes narration and BGM, and renders final `.mp4` output.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